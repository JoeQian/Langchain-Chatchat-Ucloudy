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09DB2C">
      <w:pPr>
        <w:pStyle w:val="3"/>
      </w:pPr>
      <w:r>
        <w:t>六轴协作机械臂底座选型对比</w:t>
      </w:r>
    </w:p>
    <w:p w14:paraId="3D8BF481">
      <w:r>
        <w:rPr>
          <w:color w:val="000000"/>
          <w:sz w:val="24"/>
        </w:rPr>
        <w:t>以下是三款六轴协作机械臂底座的详细对比信息：</w:t>
      </w:r>
    </w:p>
    <w:p w14:paraId="7AEE0B30">
      <w:pPr>
        <w:jc w:val="center"/>
      </w:pPr>
      <w:r>
        <w:t>底座1（机器人增高座）</w:t>
      </w:r>
    </w:p>
    <w:p w14:paraId="5250896F">
      <w:r>
        <w:drawing>
          <wp:inline distT="0" distB="0" distL="114300" distR="114300">
            <wp:extent cx="36576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3C53">
      <w:pPr>
        <w:pStyle w:val="15"/>
        <w:jc w:val="center"/>
      </w:pPr>
      <w:r>
        <w:t>图：底座1（机器人增高座）</w:t>
      </w:r>
    </w:p>
    <w:p w14:paraId="0E1C9911">
      <w:pPr>
        <w:jc w:val="center"/>
      </w:pPr>
      <w:r>
        <w:t>底座2（机器人增高座）</w:t>
      </w:r>
    </w:p>
    <w:p w14:paraId="40112EEE">
      <w:r>
        <w:drawing>
          <wp:inline distT="0" distB="0" distL="114300" distR="114300">
            <wp:extent cx="3657600" cy="4878070"/>
            <wp:effectExtent l="0" t="0" r="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F3CB">
      <w:pPr>
        <w:pStyle w:val="15"/>
        <w:jc w:val="center"/>
      </w:pPr>
      <w:r>
        <w:t>图：底座2（机器人增高座）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A06F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D61E05E">
            <w:pPr>
              <w:spacing w:after="0" w:line="240" w:lineRule="auto"/>
            </w:pPr>
            <w:r>
              <w:rPr>
                <w:b/>
                <w:color w:val="000080"/>
                <w:sz w:val="22"/>
              </w:rPr>
              <w:t>属性</w:t>
            </w:r>
          </w:p>
        </w:tc>
        <w:tc>
          <w:tcPr>
            <w:tcW w:w="2880" w:type="dxa"/>
          </w:tcPr>
          <w:p w14:paraId="1F23E1D0">
            <w:pPr>
              <w:spacing w:after="0" w:line="240" w:lineRule="auto"/>
            </w:pPr>
            <w:r>
              <w:rPr>
                <w:b/>
                <w:color w:val="000080"/>
                <w:sz w:val="22"/>
              </w:rPr>
              <w:t>底座1（机器人增高座）</w:t>
            </w:r>
          </w:p>
        </w:tc>
        <w:tc>
          <w:tcPr>
            <w:tcW w:w="2880" w:type="dxa"/>
          </w:tcPr>
          <w:p w14:paraId="529B92FB">
            <w:pPr>
              <w:spacing w:after="0" w:line="240" w:lineRule="auto"/>
            </w:pPr>
            <w:r>
              <w:rPr>
                <w:b/>
                <w:color w:val="000080"/>
                <w:sz w:val="22"/>
              </w:rPr>
              <w:t>底座2（机器人增高座）</w:t>
            </w:r>
          </w:p>
        </w:tc>
      </w:tr>
      <w:tr w14:paraId="262B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FA02C35">
            <w:pPr>
              <w:spacing w:after="0" w:line="240" w:lineRule="auto"/>
            </w:pPr>
            <w:r>
              <w:rPr>
                <w:sz w:val="20"/>
              </w:rPr>
              <w:t>材料</w:t>
            </w:r>
          </w:p>
        </w:tc>
        <w:tc>
          <w:tcPr>
            <w:tcW w:w="2880" w:type="dxa"/>
          </w:tcPr>
          <w:p w14:paraId="22B6F240">
            <w:pPr>
              <w:spacing w:after="0" w:line="240" w:lineRule="auto"/>
            </w:pPr>
            <w:r>
              <w:rPr>
                <w:sz w:val="20"/>
              </w:rPr>
              <w:t>Q235</w:t>
            </w:r>
          </w:p>
        </w:tc>
        <w:tc>
          <w:tcPr>
            <w:tcW w:w="2880" w:type="dxa"/>
          </w:tcPr>
          <w:p w14:paraId="41DC40E9">
            <w:pPr>
              <w:spacing w:after="0" w:line="240" w:lineRule="auto"/>
            </w:pPr>
            <w:r>
              <w:rPr>
                <w:sz w:val="20"/>
              </w:rPr>
              <w:t>Q235</w:t>
            </w:r>
          </w:p>
        </w:tc>
      </w:tr>
      <w:tr w14:paraId="5C6BB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FC53520">
            <w:pPr>
              <w:spacing w:after="0" w:line="240" w:lineRule="auto"/>
            </w:pPr>
            <w:r>
              <w:rPr>
                <w:sz w:val="20"/>
              </w:rPr>
              <w:t>下板宽度</w:t>
            </w:r>
          </w:p>
        </w:tc>
        <w:tc>
          <w:tcPr>
            <w:tcW w:w="2880" w:type="dxa"/>
          </w:tcPr>
          <w:p w14:paraId="59095DCB">
            <w:pPr>
              <w:spacing w:after="0" w:line="240" w:lineRule="auto"/>
            </w:pPr>
            <w:r>
              <w:rPr>
                <w:sz w:val="20"/>
              </w:rPr>
              <w:t>600 * 600 mm</w:t>
            </w:r>
          </w:p>
        </w:tc>
        <w:tc>
          <w:tcPr>
            <w:tcW w:w="2880" w:type="dxa"/>
          </w:tcPr>
          <w:p w14:paraId="68D78667">
            <w:pPr>
              <w:spacing w:after="0" w:line="240" w:lineRule="auto"/>
            </w:pPr>
            <w:r>
              <w:rPr>
                <w:sz w:val="20"/>
              </w:rPr>
              <w:t>600 * 600 mm</w:t>
            </w:r>
          </w:p>
        </w:tc>
      </w:tr>
      <w:tr w14:paraId="004D2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F3B2276">
            <w:pPr>
              <w:spacing w:after="0" w:line="240" w:lineRule="auto"/>
            </w:pPr>
            <w:r>
              <w:rPr>
                <w:sz w:val="20"/>
              </w:rPr>
              <w:t>高度</w:t>
            </w:r>
          </w:p>
        </w:tc>
        <w:tc>
          <w:tcPr>
            <w:tcW w:w="2880" w:type="dxa"/>
          </w:tcPr>
          <w:p w14:paraId="226FCC1E">
            <w:pPr>
              <w:spacing w:after="0" w:line="240" w:lineRule="auto"/>
            </w:pPr>
            <w:r>
              <w:rPr>
                <w:sz w:val="20"/>
              </w:rPr>
              <w:t>700 mm</w:t>
            </w:r>
          </w:p>
        </w:tc>
        <w:tc>
          <w:tcPr>
            <w:tcW w:w="2880" w:type="dxa"/>
          </w:tcPr>
          <w:p w14:paraId="018FC03D">
            <w:pPr>
              <w:spacing w:after="0" w:line="240" w:lineRule="auto"/>
            </w:pPr>
            <w:r>
              <w:rPr>
                <w:sz w:val="20"/>
              </w:rPr>
              <w:t>700 mm</w:t>
            </w:r>
          </w:p>
        </w:tc>
      </w:tr>
      <w:tr w14:paraId="33192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97CEB4B">
            <w:pPr>
              <w:spacing w:after="0" w:line="240" w:lineRule="auto"/>
            </w:pPr>
            <w:r>
              <w:rPr>
                <w:sz w:val="20"/>
              </w:rPr>
              <w:t>重量</w:t>
            </w:r>
          </w:p>
        </w:tc>
        <w:tc>
          <w:tcPr>
            <w:tcW w:w="2880" w:type="dxa"/>
          </w:tcPr>
          <w:p w14:paraId="333DB7DB">
            <w:pPr>
              <w:spacing w:after="0" w:line="240" w:lineRule="auto"/>
            </w:pPr>
            <w:r>
              <w:rPr>
                <w:sz w:val="20"/>
              </w:rPr>
              <w:t>120 kg</w:t>
            </w:r>
          </w:p>
        </w:tc>
        <w:tc>
          <w:tcPr>
            <w:tcW w:w="2880" w:type="dxa"/>
          </w:tcPr>
          <w:p w14:paraId="1C623161">
            <w:pPr>
              <w:spacing w:after="0" w:line="240" w:lineRule="auto"/>
            </w:pPr>
            <w:r>
              <w:rPr>
                <w:sz w:val="20"/>
              </w:rPr>
              <w:t>120 kg</w:t>
            </w:r>
          </w:p>
        </w:tc>
      </w:tr>
      <w:tr w14:paraId="2CE93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888B18B">
            <w:pPr>
              <w:spacing w:after="0" w:line="240" w:lineRule="auto"/>
            </w:pPr>
            <w:r>
              <w:rPr>
                <w:sz w:val="20"/>
              </w:rPr>
              <w:t>价格</w:t>
            </w:r>
          </w:p>
        </w:tc>
        <w:tc>
          <w:tcPr>
            <w:tcW w:w="2880" w:type="dxa"/>
          </w:tcPr>
          <w:p w14:paraId="637F8702">
            <w:pPr>
              <w:spacing w:after="0" w:line="240" w:lineRule="auto"/>
            </w:pPr>
            <w:r>
              <w:rPr>
                <w:sz w:val="20"/>
              </w:rPr>
              <w:t>2800 元</w:t>
            </w:r>
          </w:p>
        </w:tc>
        <w:tc>
          <w:tcPr>
            <w:tcW w:w="2880" w:type="dxa"/>
          </w:tcPr>
          <w:p w14:paraId="7DF8C8D9">
            <w:pPr>
              <w:spacing w:after="0" w:line="240" w:lineRule="auto"/>
            </w:pPr>
            <w:r>
              <w:rPr>
                <w:sz w:val="20"/>
              </w:rPr>
              <w:t>2100 元</w:t>
            </w:r>
          </w:p>
        </w:tc>
      </w:tr>
      <w:tr w14:paraId="2DC76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9A9C5B0">
            <w:pPr>
              <w:spacing w:after="0" w:line="240" w:lineRule="auto"/>
            </w:pPr>
            <w:r>
              <w:rPr>
                <w:sz w:val="20"/>
              </w:rPr>
              <w:t>是否含运费</w:t>
            </w:r>
          </w:p>
        </w:tc>
        <w:tc>
          <w:tcPr>
            <w:tcW w:w="2880" w:type="dxa"/>
          </w:tcPr>
          <w:p w14:paraId="00201B2E">
            <w:pPr>
              <w:spacing w:after="0" w:line="240" w:lineRule="auto"/>
            </w:pPr>
            <w:r>
              <w:rPr>
                <w:sz w:val="20"/>
              </w:rPr>
              <w:t>是</w:t>
            </w:r>
          </w:p>
        </w:tc>
        <w:tc>
          <w:tcPr>
            <w:tcW w:w="2880" w:type="dxa"/>
          </w:tcPr>
          <w:p w14:paraId="62D33A1B">
            <w:pPr>
              <w:spacing w:after="0" w:line="240" w:lineRule="auto"/>
            </w:pPr>
            <w:r>
              <w:rPr>
                <w:sz w:val="20"/>
              </w:rPr>
              <w:t>是</w:t>
            </w:r>
          </w:p>
        </w:tc>
      </w:tr>
      <w:tr w14:paraId="2673AA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E469675">
            <w:pPr>
              <w:spacing w:after="0" w:line="240" w:lineRule="auto"/>
            </w:pPr>
            <w:r>
              <w:rPr>
                <w:sz w:val="20"/>
              </w:rPr>
              <w:t>是否含税</w:t>
            </w:r>
          </w:p>
        </w:tc>
        <w:tc>
          <w:tcPr>
            <w:tcW w:w="2880" w:type="dxa"/>
          </w:tcPr>
          <w:p w14:paraId="2F90AD90">
            <w:pPr>
              <w:spacing w:after="0" w:line="240" w:lineRule="auto"/>
            </w:pPr>
            <w:r>
              <w:rPr>
                <w:sz w:val="20"/>
              </w:rPr>
              <w:t>否</w:t>
            </w:r>
          </w:p>
        </w:tc>
        <w:tc>
          <w:tcPr>
            <w:tcW w:w="2880" w:type="dxa"/>
          </w:tcPr>
          <w:p w14:paraId="3715821B">
            <w:pPr>
              <w:spacing w:after="0" w:line="240" w:lineRule="auto"/>
            </w:pPr>
            <w:r>
              <w:rPr>
                <w:sz w:val="20"/>
              </w:rPr>
              <w:t>否</w:t>
            </w:r>
          </w:p>
        </w:tc>
      </w:tr>
      <w:tr w14:paraId="21BE3F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059C6C3">
            <w:pPr>
              <w:spacing w:after="0" w:line="240" w:lineRule="auto"/>
            </w:pPr>
            <w:r>
              <w:rPr>
                <w:sz w:val="20"/>
              </w:rPr>
              <w:t>交货时间</w:t>
            </w:r>
          </w:p>
        </w:tc>
        <w:tc>
          <w:tcPr>
            <w:tcW w:w="2880" w:type="dxa"/>
          </w:tcPr>
          <w:p w14:paraId="0CD18ECA">
            <w:pPr>
              <w:spacing w:after="0" w:line="240" w:lineRule="auto"/>
            </w:pPr>
            <w:r>
              <w:rPr>
                <w:sz w:val="20"/>
              </w:rPr>
              <w:t>2天</w:t>
            </w:r>
          </w:p>
        </w:tc>
        <w:tc>
          <w:tcPr>
            <w:tcW w:w="2880" w:type="dxa"/>
          </w:tcPr>
          <w:p w14:paraId="6FBAA900">
            <w:pPr>
              <w:spacing w:after="0" w:line="240" w:lineRule="auto"/>
            </w:pPr>
            <w:r>
              <w:rPr>
                <w:sz w:val="20"/>
              </w:rPr>
              <w:t>2天</w:t>
            </w:r>
          </w:p>
        </w:tc>
      </w:tr>
      <w:tr w14:paraId="44466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53C2EAE">
            <w:pPr>
              <w:spacing w:after="0" w:line="240" w:lineRule="auto"/>
            </w:pPr>
            <w:r>
              <w:rPr>
                <w:sz w:val="20"/>
              </w:rPr>
              <w:t>商家</w:t>
            </w:r>
          </w:p>
        </w:tc>
        <w:tc>
          <w:tcPr>
            <w:tcW w:w="2880" w:type="dxa"/>
          </w:tcPr>
          <w:p w14:paraId="19B2AD61">
            <w:pPr>
              <w:spacing w:after="0" w:line="240" w:lineRule="auto"/>
            </w:pPr>
            <w:r>
              <w:rPr>
                <w:sz w:val="20"/>
              </w:rPr>
              <w:t>机器人增高座</w:t>
            </w:r>
          </w:p>
        </w:tc>
        <w:tc>
          <w:tcPr>
            <w:tcW w:w="2880" w:type="dxa"/>
          </w:tcPr>
          <w:p w14:paraId="14D00E92">
            <w:pPr>
              <w:spacing w:after="0" w:line="240" w:lineRule="auto"/>
            </w:pPr>
            <w:r>
              <w:rPr>
                <w:sz w:val="20"/>
              </w:rPr>
              <w:t>机器人增高座</w:t>
            </w:r>
          </w:p>
        </w:tc>
      </w:tr>
    </w:tbl>
    <w:p w14:paraId="04E08024">
      <w:r>
        <w:br w:type="page"/>
      </w:r>
    </w:p>
    <w:p w14:paraId="61A75291">
      <w:pPr>
        <w:pStyle w:val="4"/>
      </w:pPr>
      <w:r>
        <w:rPr>
          <w:rFonts w:hint="eastAsia" w:eastAsia="宋体"/>
          <w:lang w:val="en-US" w:eastAsia="zh-CN"/>
        </w:rPr>
        <w:t>六轴协作机械臂</w:t>
      </w:r>
      <w:r>
        <w:t>底座（伯朗特机器人鸿图店）</w:t>
      </w:r>
    </w:p>
    <w:p w14:paraId="2B7116C2">
      <w:pPr>
        <w:jc w:val="center"/>
      </w:pPr>
      <w:r>
        <w:t>底座（伯朗特机器人鸿图店）</w:t>
      </w:r>
    </w:p>
    <w:p w14:paraId="419312D5">
      <w:r>
        <w:drawing>
          <wp:inline distT="0" distB="0" distL="114300" distR="114300">
            <wp:extent cx="3657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58B3">
      <w:pPr>
        <w:pStyle w:val="15"/>
        <w:jc w:val="center"/>
      </w:pPr>
      <w:r>
        <w:t>图：底座（伯朗特机器人鸿图店）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494B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 w14:paraId="6534367E">
            <w:pPr>
              <w:spacing w:after="0" w:line="240" w:lineRule="auto"/>
            </w:pPr>
            <w:r>
              <w:rPr>
                <w:b/>
                <w:color w:val="000080"/>
                <w:sz w:val="22"/>
              </w:rPr>
              <w:t>属性</w:t>
            </w:r>
          </w:p>
        </w:tc>
        <w:tc>
          <w:tcPr>
            <w:tcW w:w="4320" w:type="dxa"/>
          </w:tcPr>
          <w:p w14:paraId="07AA60C1">
            <w:pPr>
              <w:spacing w:after="0" w:line="240" w:lineRule="auto"/>
            </w:pPr>
            <w:r>
              <w:rPr>
                <w:b/>
                <w:color w:val="000080"/>
                <w:sz w:val="22"/>
              </w:rPr>
              <w:t>底座（伯朗特机器人鸿图店）</w:t>
            </w:r>
          </w:p>
        </w:tc>
      </w:tr>
      <w:tr w14:paraId="36E31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0E9483A">
            <w:pPr>
              <w:spacing w:after="0" w:line="240" w:lineRule="auto"/>
            </w:pPr>
            <w:r>
              <w:rPr>
                <w:sz w:val="20"/>
              </w:rPr>
              <w:t>材料</w:t>
            </w:r>
          </w:p>
        </w:tc>
        <w:tc>
          <w:tcPr>
            <w:tcW w:w="4320" w:type="dxa"/>
          </w:tcPr>
          <w:p w14:paraId="0483D168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加厚钢材质</w:t>
            </w:r>
          </w:p>
        </w:tc>
      </w:tr>
      <w:tr w14:paraId="22CD5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F9A3DE4">
            <w:pPr>
              <w:spacing w:after="0" w:line="240" w:lineRule="auto"/>
            </w:pPr>
            <w:r>
              <w:rPr>
                <w:sz w:val="20"/>
              </w:rPr>
              <w:t>宽度</w:t>
            </w:r>
          </w:p>
        </w:tc>
        <w:tc>
          <w:tcPr>
            <w:tcW w:w="4320" w:type="dxa"/>
          </w:tcPr>
          <w:p w14:paraId="7485E109">
            <w:pPr>
              <w:spacing w:after="0" w:line="240" w:lineRule="auto"/>
            </w:pPr>
            <w:r>
              <w:rPr>
                <w:rFonts w:hint="eastAsia" w:eastAsia="宋体"/>
                <w:sz w:val="20"/>
                <w:lang w:val="en-US" w:eastAsia="zh-CN"/>
              </w:rPr>
              <w:t>8</w:t>
            </w:r>
            <w:r>
              <w:rPr>
                <w:sz w:val="20"/>
              </w:rPr>
              <w:t xml:space="preserve">00 * </w:t>
            </w:r>
            <w:r>
              <w:rPr>
                <w:rFonts w:hint="eastAsia" w:eastAsia="宋体"/>
                <w:sz w:val="20"/>
                <w:lang w:val="en-US" w:eastAsia="zh-CN"/>
              </w:rPr>
              <w:t>8</w:t>
            </w:r>
            <w:r>
              <w:rPr>
                <w:sz w:val="20"/>
              </w:rPr>
              <w:t>00 mm</w:t>
            </w:r>
          </w:p>
        </w:tc>
      </w:tr>
      <w:tr w14:paraId="596A43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68F2CE5">
            <w:pPr>
              <w:spacing w:after="0" w:line="240" w:lineRule="auto"/>
            </w:pPr>
            <w:r>
              <w:rPr>
                <w:sz w:val="20"/>
              </w:rPr>
              <w:t>高度</w:t>
            </w:r>
          </w:p>
        </w:tc>
        <w:tc>
          <w:tcPr>
            <w:tcW w:w="4320" w:type="dxa"/>
          </w:tcPr>
          <w:p w14:paraId="020E9F0A">
            <w:pPr>
              <w:spacing w:after="0" w:line="240" w:lineRule="auto"/>
            </w:pPr>
            <w:r>
              <w:rPr>
                <w:sz w:val="20"/>
              </w:rPr>
              <w:t>700 mm</w:t>
            </w:r>
          </w:p>
        </w:tc>
      </w:tr>
      <w:tr w14:paraId="1C0DC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320" w:type="dxa"/>
          </w:tcPr>
          <w:p w14:paraId="1DEB4FAB">
            <w:pPr>
              <w:spacing w:after="0" w:line="240" w:lineRule="auto"/>
            </w:pPr>
            <w:r>
              <w:rPr>
                <w:sz w:val="20"/>
              </w:rPr>
              <w:t>重量</w:t>
            </w:r>
          </w:p>
        </w:tc>
        <w:tc>
          <w:tcPr>
            <w:tcW w:w="4320" w:type="dxa"/>
          </w:tcPr>
          <w:p w14:paraId="4C0DF2DA">
            <w:pPr>
              <w:spacing w:after="0" w:line="240" w:lineRule="auto"/>
            </w:pPr>
            <w:r>
              <w:rPr>
                <w:sz w:val="20"/>
              </w:rPr>
              <w:t>70 kg</w:t>
            </w:r>
          </w:p>
        </w:tc>
      </w:tr>
      <w:tr w14:paraId="5EED2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320" w:type="dxa"/>
          </w:tcPr>
          <w:p w14:paraId="4DBE8ABE">
            <w:pPr>
              <w:spacing w:after="0" w:line="240" w:lineRule="auto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固定方式</w:t>
            </w:r>
          </w:p>
        </w:tc>
        <w:tc>
          <w:tcPr>
            <w:tcW w:w="4320" w:type="dxa"/>
          </w:tcPr>
          <w:p w14:paraId="4DD0B73C">
            <w:pPr>
              <w:spacing w:after="0" w:line="240" w:lineRule="auto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可以不与地面直接固定，重量、宽度足以支撑</w:t>
            </w:r>
          </w:p>
        </w:tc>
      </w:tr>
      <w:tr w14:paraId="254BB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320" w:type="dxa"/>
          </w:tcPr>
          <w:p w14:paraId="36539859">
            <w:pPr>
              <w:spacing w:after="0" w:line="240" w:lineRule="auto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颜色</w:t>
            </w:r>
          </w:p>
        </w:tc>
        <w:tc>
          <w:tcPr>
            <w:tcW w:w="4320" w:type="dxa"/>
          </w:tcPr>
          <w:p w14:paraId="758ACDAF">
            <w:pPr>
              <w:spacing w:after="0" w:line="240" w:lineRule="auto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可以改成白色，价格一致</w:t>
            </w:r>
          </w:p>
        </w:tc>
      </w:tr>
      <w:tr w14:paraId="5681C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EBF0D8D">
            <w:pPr>
              <w:spacing w:after="0" w:line="240" w:lineRule="auto"/>
            </w:pPr>
            <w:r>
              <w:rPr>
                <w:sz w:val="20"/>
              </w:rPr>
              <w:t>价格</w:t>
            </w:r>
          </w:p>
        </w:tc>
        <w:tc>
          <w:tcPr>
            <w:tcW w:w="4320" w:type="dxa"/>
          </w:tcPr>
          <w:p w14:paraId="62BF1D16">
            <w:pPr>
              <w:spacing w:after="0" w:line="240" w:lineRule="auto"/>
            </w:pPr>
            <w:r>
              <w:rPr>
                <w:rFonts w:hint="eastAsia" w:eastAsia="宋体"/>
                <w:sz w:val="20"/>
                <w:lang w:val="en-US" w:eastAsia="zh-CN"/>
              </w:rPr>
              <w:t>1000</w:t>
            </w:r>
            <w:bookmarkStart w:id="0" w:name="_GoBack"/>
            <w:bookmarkEnd w:id="0"/>
            <w:r>
              <w:rPr>
                <w:sz w:val="20"/>
              </w:rPr>
              <w:t>元</w:t>
            </w:r>
          </w:p>
        </w:tc>
      </w:tr>
      <w:tr w14:paraId="79D54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36BECD8"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发货时间</w:t>
            </w:r>
          </w:p>
        </w:tc>
        <w:tc>
          <w:tcPr>
            <w:tcW w:w="4320" w:type="dxa"/>
          </w:tcPr>
          <w:p w14:paraId="13A8901E"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3天至7天</w:t>
            </w:r>
          </w:p>
        </w:tc>
      </w:tr>
      <w:tr w14:paraId="57713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AFC9976">
            <w:pPr>
              <w:spacing w:after="0" w:line="240" w:lineRule="auto"/>
            </w:pPr>
            <w:r>
              <w:rPr>
                <w:sz w:val="20"/>
              </w:rPr>
              <w:t>商家</w:t>
            </w:r>
          </w:p>
        </w:tc>
        <w:tc>
          <w:tcPr>
            <w:tcW w:w="4320" w:type="dxa"/>
          </w:tcPr>
          <w:p w14:paraId="733E0702">
            <w:pPr>
              <w:spacing w:after="0" w:line="240" w:lineRule="auto"/>
            </w:pPr>
            <w:r>
              <w:rPr>
                <w:sz w:val="20"/>
              </w:rPr>
              <w:t>伯朗特机器人鸿图店</w:t>
            </w:r>
          </w:p>
        </w:tc>
      </w:tr>
    </w:tbl>
    <w:p w14:paraId="7E03F45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kN2U0NTE2ZWZjNGNkOGYwMTY5ODIwZjEyYjUxNGM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F14A50"/>
    <w:rsid w:val="25742352"/>
    <w:rsid w:val="2D9B36C9"/>
    <w:rsid w:val="384A30E3"/>
    <w:rsid w:val="4EE77716"/>
    <w:rsid w:val="50D424B1"/>
    <w:rsid w:val="690009C3"/>
    <w:rsid w:val="6CA77F73"/>
    <w:rsid w:val="6ED70525"/>
    <w:rsid w:val="7023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321</Words>
  <Characters>367</Characters>
  <Lines>0</Lines>
  <Paragraphs>0</Paragraphs>
  <TotalTime>23</TotalTime>
  <ScaleCrop>false</ScaleCrop>
  <LinksUpToDate>false</LinksUpToDate>
  <CharactersWithSpaces>384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qzuser</cp:lastModifiedBy>
  <dcterms:modified xsi:type="dcterms:W3CDTF">2024-11-13T03:49:21Z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38F27FAC1B47476FBBE98A4AB46086F1_12</vt:lpwstr>
  </property>
</Properties>
</file>